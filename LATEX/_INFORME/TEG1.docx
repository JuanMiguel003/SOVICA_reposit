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0CE328D">
      <w:pPr>
        <w:ind w:left="0" w:leftChars="0" w:firstLine="0" w:firstLineChars="0"/>
        <w:rPr>
          <w:lang w:val="en-US"/>
        </w:rPr>
      </w:pPr>
    </w:p>
    <w:p w14:paraId="7E670D6D">
      <w:pPr>
        <w:pStyle w:val="2"/>
        <w:bidi w:val="0"/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TRABAJO ESPECIAL DE GRADO</w:t>
      </w:r>
    </w:p>
    <w:p w14:paraId="7E124B13">
      <w:pPr>
        <w:rPr>
          <w:rFonts w:hint="default"/>
          <w:lang w:val="es-MX"/>
        </w:rPr>
      </w:pPr>
    </w:p>
    <w:p w14:paraId="563FC04E">
      <w:pPr>
        <w:rPr>
          <w:rFonts w:hint="default"/>
          <w:lang w:val="es-MX"/>
        </w:rPr>
      </w:pPr>
    </w:p>
    <w:p w14:paraId="42D494AC">
      <w:pPr>
        <w:rPr>
          <w:rFonts w:hint="default"/>
          <w:lang w:val="es-MX"/>
        </w:rPr>
      </w:pPr>
    </w:p>
    <w:p w14:paraId="364750BE">
      <w:pPr>
        <w:rPr>
          <w:rFonts w:hint="default"/>
          <w:lang w:val="es-MX"/>
        </w:rPr>
      </w:pPr>
    </w:p>
    <w:p w14:paraId="7EBFF29D">
      <w:pPr>
        <w:rPr>
          <w:rFonts w:hint="default"/>
          <w:lang w:val="es-MX"/>
        </w:rPr>
      </w:pPr>
    </w:p>
    <w:p w14:paraId="7C03B571">
      <w:pPr>
        <w:pStyle w:val="2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DISEÑO E IMPLEMENTACIÓN DE UN SISTEMA EVALUADOR DE DETECTORES DE HUMO FOTOELÉCTRICOS PARA LA ADQUISICION DE LOS PARAMETROS DE ACTIVACIÓN</w:t>
      </w:r>
    </w:p>
    <w:p w14:paraId="7A032E3C">
      <w:pPr>
        <w:rPr>
          <w:rFonts w:hint="default"/>
          <w:lang w:val="es-MX"/>
        </w:rPr>
      </w:pPr>
    </w:p>
    <w:p w14:paraId="5647B8B6">
      <w:pPr>
        <w:rPr>
          <w:rFonts w:hint="default"/>
          <w:lang w:val="es-MX"/>
        </w:rPr>
      </w:pPr>
    </w:p>
    <w:p w14:paraId="79A7EB09">
      <w:pPr>
        <w:rPr>
          <w:rFonts w:hint="default"/>
          <w:lang w:val="es-MX"/>
        </w:rPr>
      </w:pPr>
    </w:p>
    <w:p w14:paraId="36D4267B">
      <w:pPr>
        <w:rPr>
          <w:rFonts w:hint="default"/>
          <w:lang w:val="es-MX"/>
        </w:rPr>
      </w:pPr>
    </w:p>
    <w:p w14:paraId="7ABAF6F3">
      <w:pPr>
        <w:jc w:val="right"/>
        <w:rPr>
          <w:rFonts w:hint="default"/>
          <w:lang w:val="es-MX"/>
        </w:rPr>
      </w:pPr>
      <w:r>
        <w:rPr>
          <w:rFonts w:hint="default"/>
          <w:lang w:val="es-MX"/>
        </w:rPr>
        <w:t>Presentado ante la Ilustre</w:t>
      </w:r>
    </w:p>
    <w:p w14:paraId="6C0A7E3B">
      <w:pPr>
        <w:jc w:val="right"/>
        <w:rPr>
          <w:rFonts w:hint="default"/>
          <w:lang w:val="es-MX"/>
        </w:rPr>
      </w:pPr>
      <w:r>
        <w:rPr>
          <w:rFonts w:hint="default"/>
          <w:lang w:val="es-MX"/>
        </w:rPr>
        <w:t>Universidad Central de Venezuela</w:t>
      </w:r>
    </w:p>
    <w:p w14:paraId="76069B41">
      <w:pPr>
        <w:jc w:val="right"/>
        <w:rPr>
          <w:rFonts w:hint="default"/>
          <w:lang w:val="es-MX"/>
        </w:rPr>
      </w:pPr>
      <w:r>
        <w:rPr>
          <w:rFonts w:hint="default"/>
          <w:lang w:val="es-MX"/>
        </w:rPr>
        <w:t>Por el Br. Contreras, Juan M.</w:t>
      </w:r>
    </w:p>
    <w:p w14:paraId="0E923345">
      <w:pPr>
        <w:jc w:val="right"/>
        <w:rPr>
          <w:rFonts w:hint="default"/>
          <w:lang w:val="es-MX"/>
        </w:rPr>
      </w:pPr>
      <w:r>
        <w:rPr>
          <w:rFonts w:hint="default"/>
          <w:lang w:val="es-MX"/>
        </w:rPr>
        <w:t>para optar al título de</w:t>
      </w:r>
    </w:p>
    <w:p w14:paraId="168041D6">
      <w:pPr>
        <w:jc w:val="right"/>
        <w:rPr>
          <w:rFonts w:hint="default"/>
          <w:lang w:val="es-MX"/>
        </w:rPr>
      </w:pPr>
      <w:r>
        <w:rPr>
          <w:rFonts w:hint="default"/>
          <w:lang w:val="es-MX"/>
        </w:rPr>
        <w:t>Ingeniero Electricista</w:t>
      </w:r>
    </w:p>
    <w:p w14:paraId="42A4E60F">
      <w:pPr>
        <w:jc w:val="right"/>
        <w:rPr>
          <w:rFonts w:hint="default"/>
          <w:lang w:val="es-MX"/>
        </w:rPr>
      </w:pPr>
    </w:p>
    <w:p w14:paraId="4F39C12E">
      <w:pPr>
        <w:jc w:val="right"/>
        <w:rPr>
          <w:rFonts w:hint="default"/>
          <w:lang w:val="es-MX"/>
        </w:rPr>
      </w:pPr>
    </w:p>
    <w:p w14:paraId="3F6646E0">
      <w:pPr>
        <w:jc w:val="right"/>
        <w:rPr>
          <w:rFonts w:hint="default"/>
          <w:lang w:val="es-MX"/>
        </w:rPr>
      </w:pPr>
    </w:p>
    <w:p w14:paraId="1184CB66">
      <w:pPr>
        <w:jc w:val="right"/>
        <w:rPr>
          <w:rFonts w:hint="default"/>
          <w:lang w:val="es-MX"/>
        </w:rPr>
      </w:pPr>
    </w:p>
    <w:p w14:paraId="47AFE944">
      <w:pPr>
        <w:jc w:val="right"/>
        <w:rPr>
          <w:rFonts w:hint="default"/>
          <w:lang w:val="es-MX"/>
        </w:rPr>
      </w:pPr>
    </w:p>
    <w:p w14:paraId="43D952D7">
      <w:pPr>
        <w:jc w:val="right"/>
        <w:rPr>
          <w:rFonts w:hint="default"/>
          <w:lang w:val="es-MX"/>
        </w:rPr>
      </w:pPr>
    </w:p>
    <w:p w14:paraId="3E41A3BF">
      <w:pPr>
        <w:jc w:val="right"/>
        <w:rPr>
          <w:rFonts w:hint="default"/>
          <w:lang w:val="es-MX"/>
        </w:rPr>
      </w:pPr>
    </w:p>
    <w:p w14:paraId="18A7C193">
      <w:pPr>
        <w:wordWrap/>
        <w:ind w:left="0" w:leftChars="0" w:firstLine="0" w:firstLineChars="0"/>
        <w:jc w:val="both"/>
        <w:rPr>
          <w:rStyle w:val="11"/>
          <w:rFonts w:hint="default"/>
          <w:lang w:val="es-MX"/>
        </w:rPr>
      </w:pPr>
    </w:p>
    <w:p w14:paraId="7BEB4DDB">
      <w:pPr>
        <w:wordWrap/>
        <w:ind w:left="0" w:leftChars="0" w:firstLine="0" w:firstLineChars="0"/>
        <w:jc w:val="center"/>
        <w:rPr>
          <w:rStyle w:val="11"/>
          <w:rFonts w:hint="default"/>
          <w:lang w:val="es-MX"/>
        </w:rPr>
      </w:pPr>
      <w:r>
        <w:rPr>
          <w:rStyle w:val="11"/>
          <w:rFonts w:hint="default"/>
          <w:lang w:val="es-MX"/>
        </w:rPr>
        <w:t>Caracas, 2024</w:t>
      </w:r>
    </w:p>
    <w:p w14:paraId="0E2364E5">
      <w:pPr>
        <w:ind w:left="0" w:leftChars="0" w:firstLine="0" w:firstLineChars="0"/>
        <w:jc w:val="both"/>
        <w:rPr>
          <w:rFonts w:hint="default"/>
          <w:lang w:val="es-MX"/>
        </w:rPr>
      </w:pPr>
    </w:p>
    <w:p w14:paraId="4DBBC774">
      <w:pPr>
        <w:pStyle w:val="2"/>
        <w:bidi w:val="0"/>
        <w:rPr>
          <w:rFonts w:hint="default"/>
          <w:b w:val="0"/>
          <w:bCs w:val="0"/>
          <w:lang w:val="es-MX"/>
        </w:rPr>
      </w:pPr>
    </w:p>
    <w:p w14:paraId="2C5C2882">
      <w:pPr>
        <w:pStyle w:val="2"/>
        <w:bidi w:val="0"/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TRABAJO ESPECIAL DE GRADO</w:t>
      </w:r>
    </w:p>
    <w:p w14:paraId="17AFF353">
      <w:pPr>
        <w:rPr>
          <w:rFonts w:hint="default"/>
          <w:lang w:val="es-MX"/>
        </w:rPr>
      </w:pPr>
    </w:p>
    <w:p w14:paraId="00D9E8AB">
      <w:pPr>
        <w:rPr>
          <w:rFonts w:hint="default"/>
          <w:lang w:val="es-MX"/>
        </w:rPr>
      </w:pPr>
    </w:p>
    <w:p w14:paraId="353574A3">
      <w:pPr>
        <w:rPr>
          <w:rFonts w:hint="default"/>
          <w:lang w:val="es-MX"/>
        </w:rPr>
      </w:pPr>
    </w:p>
    <w:p w14:paraId="462253AA">
      <w:pPr>
        <w:rPr>
          <w:rFonts w:hint="default"/>
          <w:lang w:val="es-MX"/>
        </w:rPr>
      </w:pPr>
    </w:p>
    <w:p w14:paraId="56797BD6">
      <w:pPr>
        <w:rPr>
          <w:rFonts w:hint="default"/>
          <w:lang w:val="es-MX"/>
        </w:rPr>
      </w:pPr>
    </w:p>
    <w:p w14:paraId="71A410A4">
      <w:pPr>
        <w:pStyle w:val="2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DISEÑO E IMPLEMENTACIÓN DE UN SISTEMA EVALUADOR DE DETECTORES DE HUMO FOTOELÉCTRICOS PARA LA ADQUISICION DE LOS PARAMETROS DE ACTIVACIÓN</w:t>
      </w:r>
    </w:p>
    <w:p w14:paraId="4E6D6982">
      <w:pPr>
        <w:rPr>
          <w:rFonts w:hint="default"/>
          <w:lang w:val="es-MX"/>
        </w:rPr>
      </w:pPr>
    </w:p>
    <w:p w14:paraId="66B6230F">
      <w:pPr>
        <w:ind w:left="0" w:leftChars="0" w:firstLine="0" w:firstLineChars="0"/>
        <w:rPr>
          <w:rFonts w:hint="default"/>
          <w:lang w:val="es-MX"/>
        </w:rPr>
      </w:pPr>
    </w:p>
    <w:p w14:paraId="43BF78DF">
      <w:pPr>
        <w:rPr>
          <w:rFonts w:hint="default"/>
          <w:lang w:val="es-MX"/>
        </w:rPr>
      </w:pPr>
      <w:r>
        <w:rPr>
          <w:rFonts w:hint="default"/>
          <w:lang w:val="es-MX"/>
        </w:rPr>
        <w:t>Prof. Guía: Ing. Julian Perez</w:t>
      </w:r>
    </w:p>
    <w:p w14:paraId="0E2174F8">
      <w:pPr>
        <w:rPr>
          <w:rFonts w:hint="default"/>
          <w:lang w:val="es-MX"/>
        </w:rPr>
      </w:pPr>
      <w:r>
        <w:rPr>
          <w:rFonts w:hint="default"/>
          <w:lang w:val="es-MX"/>
        </w:rPr>
        <w:t>Tutor Industrial: Ing. Iván Gutierrez</w:t>
      </w:r>
    </w:p>
    <w:p w14:paraId="65D1A123">
      <w:pPr>
        <w:rPr>
          <w:rFonts w:hint="default"/>
          <w:lang w:val="es-MX"/>
        </w:rPr>
      </w:pPr>
    </w:p>
    <w:p w14:paraId="6840A51D">
      <w:pPr>
        <w:jc w:val="right"/>
        <w:rPr>
          <w:rFonts w:hint="default"/>
          <w:lang w:val="es-MX"/>
        </w:rPr>
      </w:pPr>
      <w:r>
        <w:rPr>
          <w:rFonts w:hint="default"/>
          <w:lang w:val="es-MX"/>
        </w:rPr>
        <w:t>Presentado ante la Ilustre</w:t>
      </w:r>
    </w:p>
    <w:p w14:paraId="15D14379">
      <w:pPr>
        <w:jc w:val="right"/>
        <w:rPr>
          <w:rFonts w:hint="default"/>
          <w:lang w:val="es-MX"/>
        </w:rPr>
      </w:pPr>
      <w:r>
        <w:rPr>
          <w:rFonts w:hint="default"/>
          <w:lang w:val="es-MX"/>
        </w:rPr>
        <w:t>Universidad Central de Venezuela</w:t>
      </w:r>
    </w:p>
    <w:p w14:paraId="2127CF8C">
      <w:pPr>
        <w:jc w:val="right"/>
        <w:rPr>
          <w:rFonts w:hint="default"/>
          <w:lang w:val="es-MX"/>
        </w:rPr>
      </w:pPr>
      <w:r>
        <w:rPr>
          <w:rFonts w:hint="default"/>
          <w:lang w:val="es-MX"/>
        </w:rPr>
        <w:t>Por el Br. Contreras, Juan M.</w:t>
      </w:r>
    </w:p>
    <w:p w14:paraId="21689FF6">
      <w:pPr>
        <w:jc w:val="right"/>
        <w:rPr>
          <w:rFonts w:hint="default"/>
          <w:lang w:val="es-MX"/>
        </w:rPr>
      </w:pPr>
      <w:r>
        <w:rPr>
          <w:rFonts w:hint="default"/>
          <w:lang w:val="es-MX"/>
        </w:rPr>
        <w:t>para optar al título de</w:t>
      </w:r>
    </w:p>
    <w:p w14:paraId="527903A5">
      <w:pPr>
        <w:jc w:val="right"/>
        <w:rPr>
          <w:rFonts w:hint="default"/>
          <w:lang w:val="es-MX"/>
        </w:rPr>
      </w:pPr>
      <w:r>
        <w:rPr>
          <w:rFonts w:hint="default"/>
          <w:lang w:val="es-MX"/>
        </w:rPr>
        <w:t>Ingeniero Electricista</w:t>
      </w:r>
    </w:p>
    <w:p w14:paraId="08455D2E">
      <w:pPr>
        <w:jc w:val="right"/>
        <w:rPr>
          <w:rFonts w:hint="default"/>
          <w:lang w:val="es-MX"/>
        </w:rPr>
      </w:pPr>
    </w:p>
    <w:p w14:paraId="60099167">
      <w:pPr>
        <w:jc w:val="right"/>
        <w:rPr>
          <w:rFonts w:hint="default"/>
          <w:lang w:val="es-MX"/>
        </w:rPr>
      </w:pPr>
    </w:p>
    <w:p w14:paraId="099E6EDA">
      <w:pPr>
        <w:jc w:val="right"/>
        <w:rPr>
          <w:rFonts w:hint="default"/>
          <w:lang w:val="es-MX"/>
        </w:rPr>
      </w:pPr>
    </w:p>
    <w:p w14:paraId="503FB89E">
      <w:pPr>
        <w:ind w:left="0" w:leftChars="0" w:firstLine="0" w:firstLineChars="0"/>
        <w:jc w:val="both"/>
        <w:rPr>
          <w:rFonts w:hint="default"/>
          <w:lang w:val="es-MX"/>
        </w:rPr>
      </w:pPr>
    </w:p>
    <w:p w14:paraId="7184A8F1">
      <w:pPr>
        <w:jc w:val="right"/>
        <w:rPr>
          <w:rFonts w:hint="default"/>
          <w:lang w:val="es-MX"/>
        </w:rPr>
      </w:pPr>
    </w:p>
    <w:p w14:paraId="1B71DD38">
      <w:pPr>
        <w:jc w:val="right"/>
        <w:rPr>
          <w:rFonts w:hint="default"/>
          <w:lang w:val="es-MX"/>
        </w:rPr>
      </w:pPr>
    </w:p>
    <w:p w14:paraId="781532B4">
      <w:pPr>
        <w:wordWrap/>
        <w:ind w:left="0" w:leftChars="0" w:firstLine="0" w:firstLineChars="0"/>
        <w:jc w:val="both"/>
        <w:rPr>
          <w:rStyle w:val="11"/>
          <w:rFonts w:hint="default"/>
          <w:lang w:val="es-MX"/>
        </w:rPr>
      </w:pPr>
    </w:p>
    <w:p w14:paraId="537170B7">
      <w:pPr>
        <w:wordWrap/>
        <w:ind w:left="0" w:leftChars="0" w:firstLine="0" w:firstLineChars="0"/>
        <w:jc w:val="center"/>
        <w:rPr>
          <w:rStyle w:val="11"/>
          <w:rFonts w:hint="default"/>
          <w:lang w:val="es-MX"/>
        </w:rPr>
      </w:pPr>
      <w:r>
        <w:rPr>
          <w:rStyle w:val="11"/>
          <w:rFonts w:hint="default"/>
          <w:lang w:val="es-MX"/>
        </w:rPr>
        <w:t>Caracas, 2024</w:t>
      </w:r>
    </w:p>
    <w:p w14:paraId="20AF0C7F">
      <w:pPr>
        <w:ind w:left="0" w:leftChars="0" w:firstLine="0" w:firstLineChars="0"/>
        <w:jc w:val="both"/>
        <w:rPr>
          <w:rFonts w:hint="default"/>
          <w:lang w:val="es-MX"/>
        </w:rPr>
      </w:pPr>
    </w:p>
    <w:p w14:paraId="27700117">
      <w:pPr>
        <w:ind w:left="0" w:leftChars="0" w:firstLine="0" w:firstLineChars="0"/>
        <w:jc w:val="both"/>
        <w:rPr>
          <w:rFonts w:hint="default"/>
          <w:lang w:val="es-MX"/>
        </w:rPr>
      </w:pPr>
      <w:bookmarkStart w:id="0" w:name="_GoBack"/>
      <w:bookmarkEnd w:id="0"/>
    </w:p>
    <w:sectPr>
      <w:pgSz w:w="12240" w:h="15840"/>
      <w:pgMar w:top="1701" w:right="1701" w:bottom="1701" w:left="226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Cuerpo asiáti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7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4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0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8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93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9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91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0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20E1"/>
    <w:rsid w:val="00170095"/>
    <w:rsid w:val="00170E4F"/>
    <w:rsid w:val="001743F4"/>
    <w:rsid w:val="00182007"/>
    <w:rsid w:val="00187C33"/>
    <w:rsid w:val="001936B7"/>
    <w:rsid w:val="00196AB1"/>
    <w:rsid w:val="00201333"/>
    <w:rsid w:val="00210FA7"/>
    <w:rsid w:val="00216417"/>
    <w:rsid w:val="0026631D"/>
    <w:rsid w:val="002C2F53"/>
    <w:rsid w:val="00306376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5B50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128F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8F1F0F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9613C"/>
    <w:rsid w:val="00AA2C77"/>
    <w:rsid w:val="00AC3FB9"/>
    <w:rsid w:val="00AC702A"/>
    <w:rsid w:val="00AD226F"/>
    <w:rsid w:val="00B021DA"/>
    <w:rsid w:val="00B13A52"/>
    <w:rsid w:val="00B24CF4"/>
    <w:rsid w:val="00B26993"/>
    <w:rsid w:val="00B4570C"/>
    <w:rsid w:val="00B5208C"/>
    <w:rsid w:val="00B635F2"/>
    <w:rsid w:val="00B74876"/>
    <w:rsid w:val="00BA1CC3"/>
    <w:rsid w:val="00BB7C2B"/>
    <w:rsid w:val="00BC1664"/>
    <w:rsid w:val="00BC2546"/>
    <w:rsid w:val="00BC43A4"/>
    <w:rsid w:val="00BD0E0C"/>
    <w:rsid w:val="00C05085"/>
    <w:rsid w:val="00C1593D"/>
    <w:rsid w:val="00C425C3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315F3"/>
    <w:rsid w:val="00D65F07"/>
    <w:rsid w:val="00D92BB7"/>
    <w:rsid w:val="00DC76D2"/>
    <w:rsid w:val="00DD30ED"/>
    <w:rsid w:val="00E64C21"/>
    <w:rsid w:val="00EC24C6"/>
    <w:rsid w:val="00EE6894"/>
    <w:rsid w:val="00EF2933"/>
    <w:rsid w:val="00F05146"/>
    <w:rsid w:val="00F1115D"/>
    <w:rsid w:val="00F3513C"/>
    <w:rsid w:val="00F465C5"/>
    <w:rsid w:val="00F5180D"/>
    <w:rsid w:val="00F51B21"/>
    <w:rsid w:val="00F51D87"/>
    <w:rsid w:val="00F64977"/>
    <w:rsid w:val="00F8455C"/>
    <w:rsid w:val="00FE579E"/>
    <w:rsid w:val="081105AC"/>
    <w:rsid w:val="39C63831"/>
    <w:rsid w:val="48A20C79"/>
    <w:rsid w:val="62FE6671"/>
    <w:rsid w:val="7425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tabs>
        <w:tab w:val="left" w:pos="10"/>
      </w:tabs>
      <w:spacing w:line="360" w:lineRule="auto"/>
      <w:ind w:firstLine="480" w:firstLineChars="200"/>
      <w:jc w:val="both"/>
    </w:pPr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ind w:firstLine="0" w:firstLineChars="0"/>
      <w:jc w:val="center"/>
      <w:outlineLvl w:val="0"/>
    </w:pPr>
    <w:rPr>
      <w:rFonts w:cs="Arial"/>
      <w:b/>
      <w:bCs/>
      <w:kern w:val="32"/>
      <w:sz w:val="28"/>
      <w:szCs w:val="32"/>
      <w:lang w:val="es-ES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ind w:firstLine="0" w:firstLineChars="0"/>
      <w:jc w:val="both"/>
      <w:outlineLvl w:val="1"/>
    </w:pPr>
    <w:rPr>
      <w:rFonts w:cs="Arial"/>
      <w:b/>
      <w:bCs/>
      <w:iCs/>
      <w:sz w:val="28"/>
      <w:szCs w:val="28"/>
      <w:lang w:val="es-ES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ind w:firstLine="0" w:firstLineChars="0"/>
      <w:jc w:val="left"/>
      <w:outlineLvl w:val="2"/>
    </w:pPr>
    <w:rPr>
      <w:rFonts w:ascii="Arial" w:hAnsi="Arial" w:cs="Arial"/>
      <w:b/>
      <w:bCs/>
      <w:sz w:val="28"/>
      <w:szCs w:val="26"/>
      <w:lang w:val="es-E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  <w:lang w:val="es-ES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5"/>
    </w:pPr>
    <w:rPr>
      <w:b/>
      <w:bCs/>
      <w:kern w:val="0"/>
      <w:sz w:val="22"/>
      <w:szCs w:val="22"/>
      <w:lang w:val="es-ES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6"/>
    </w:pPr>
    <w:rPr>
      <w:kern w:val="0"/>
      <w:sz w:val="24"/>
      <w:szCs w:val="24"/>
      <w:lang w:val="es-ES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  <w:lang w:val="es-ES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  <w:lang w:val="es-ES"/>
    </w:rPr>
  </w:style>
  <w:style w:type="character" w:default="1" w:styleId="11">
    <w:name w:val="Default Paragraph Font"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Variable"/>
    <w:basedOn w:val="11"/>
    <w:uiPriority w:val="0"/>
    <w:rPr>
      <w:i/>
      <w:iCs/>
    </w:rPr>
  </w:style>
  <w:style w:type="character" w:styleId="14">
    <w:name w:val="HTML Acronym"/>
    <w:basedOn w:val="11"/>
    <w:qFormat/>
    <w:uiPriority w:val="0"/>
  </w:style>
  <w:style w:type="character" w:styleId="15">
    <w:name w:val="endnote reference"/>
    <w:basedOn w:val="11"/>
    <w:uiPriority w:val="0"/>
    <w:rPr>
      <w:vertAlign w:val="superscript"/>
    </w:rPr>
  </w:style>
  <w:style w:type="character" w:styleId="16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17">
    <w:name w:val="line number"/>
    <w:basedOn w:val="11"/>
    <w:uiPriority w:val="0"/>
  </w:style>
  <w:style w:type="character" w:styleId="18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19">
    <w:name w:val="annotation reference"/>
    <w:basedOn w:val="11"/>
    <w:uiPriority w:val="0"/>
    <w:rPr>
      <w:sz w:val="21"/>
      <w:szCs w:val="21"/>
    </w:rPr>
  </w:style>
  <w:style w:type="character" w:styleId="20">
    <w:name w:val="HTML Sample"/>
    <w:basedOn w:val="11"/>
    <w:uiPriority w:val="0"/>
    <w:rPr>
      <w:rFonts w:ascii="Courier New" w:hAnsi="Courier New" w:cs="Courier New"/>
    </w:rPr>
  </w:style>
  <w:style w:type="character" w:styleId="21">
    <w:name w:val="footnote reference"/>
    <w:basedOn w:val="11"/>
    <w:uiPriority w:val="0"/>
    <w:rPr>
      <w:vertAlign w:val="superscript"/>
    </w:rPr>
  </w:style>
  <w:style w:type="character" w:styleId="22">
    <w:name w:val="HTML Cite"/>
    <w:basedOn w:val="11"/>
    <w:uiPriority w:val="0"/>
    <w:rPr>
      <w:i/>
      <w:iCs/>
    </w:rPr>
  </w:style>
  <w:style w:type="character" w:styleId="23">
    <w:name w:val="HTML Definition"/>
    <w:basedOn w:val="11"/>
    <w:uiPriority w:val="0"/>
    <w:rPr>
      <w:i/>
      <w:iCs/>
    </w:rPr>
  </w:style>
  <w:style w:type="character" w:styleId="24">
    <w:name w:val="Emphasis"/>
    <w:basedOn w:val="11"/>
    <w:qFormat/>
    <w:uiPriority w:val="0"/>
    <w:rPr>
      <w:i/>
      <w:iCs/>
    </w:rPr>
  </w:style>
  <w:style w:type="character" w:styleId="25">
    <w:name w:val="Hyperlink"/>
    <w:basedOn w:val="11"/>
    <w:uiPriority w:val="0"/>
    <w:rPr>
      <w:color w:val="0000FF"/>
      <w:u w:val="single"/>
    </w:rPr>
  </w:style>
  <w:style w:type="character" w:styleId="26">
    <w:name w:val="FollowedHyperlink"/>
    <w:basedOn w:val="11"/>
    <w:uiPriority w:val="0"/>
    <w:rPr>
      <w:color w:val="800080"/>
      <w:u w:val="single"/>
    </w:rPr>
  </w:style>
  <w:style w:type="character" w:styleId="27">
    <w:name w:val="page number"/>
    <w:basedOn w:val="11"/>
    <w:uiPriority w:val="0"/>
  </w:style>
  <w:style w:type="character" w:styleId="28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1"/>
    <w:qFormat/>
    <w:uiPriority w:val="0"/>
    <w:rPr>
      <w:b/>
      <w:bCs/>
    </w:rPr>
  </w:style>
  <w:style w:type="paragraph" w:styleId="30">
    <w:name w:val="List Continue 2"/>
    <w:basedOn w:val="1"/>
    <w:uiPriority w:val="0"/>
    <w:pPr>
      <w:spacing w:after="120"/>
      <w:ind w:left="720"/>
    </w:pPr>
  </w:style>
  <w:style w:type="paragraph" w:styleId="31">
    <w:name w:val="index 1"/>
    <w:basedOn w:val="1"/>
    <w:next w:val="1"/>
    <w:uiPriority w:val="0"/>
  </w:style>
  <w:style w:type="paragraph" w:styleId="32">
    <w:name w:val="toc 3"/>
    <w:basedOn w:val="1"/>
    <w:next w:val="1"/>
    <w:uiPriority w:val="0"/>
    <w:pPr>
      <w:ind w:left="840" w:leftChars="400"/>
    </w:pPr>
  </w:style>
  <w:style w:type="paragraph" w:styleId="33">
    <w:name w:val="index 7"/>
    <w:basedOn w:val="1"/>
    <w:next w:val="1"/>
    <w:uiPriority w:val="0"/>
    <w:pPr>
      <w:ind w:left="1200" w:leftChars="1200"/>
    </w:pPr>
  </w:style>
  <w:style w:type="paragraph" w:styleId="34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35">
    <w:name w:val="toc 9"/>
    <w:basedOn w:val="1"/>
    <w:next w:val="1"/>
    <w:uiPriority w:val="0"/>
    <w:pPr>
      <w:ind w:left="3360" w:leftChars="1600"/>
    </w:pPr>
  </w:style>
  <w:style w:type="paragraph" w:styleId="36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37">
    <w:name w:val="toc 7"/>
    <w:basedOn w:val="1"/>
    <w:next w:val="1"/>
    <w:uiPriority w:val="0"/>
    <w:pPr>
      <w:ind w:left="2520" w:leftChars="1200"/>
    </w:pPr>
  </w:style>
  <w:style w:type="paragraph" w:styleId="38">
    <w:name w:val="toc 1"/>
    <w:basedOn w:val="1"/>
    <w:next w:val="1"/>
    <w:uiPriority w:val="0"/>
  </w:style>
  <w:style w:type="paragraph" w:styleId="39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40">
    <w:name w:val="index 4"/>
    <w:basedOn w:val="1"/>
    <w:next w:val="1"/>
    <w:uiPriority w:val="0"/>
    <w:pPr>
      <w:ind w:left="600" w:leftChars="600"/>
    </w:pPr>
  </w:style>
  <w:style w:type="paragraph" w:styleId="41">
    <w:name w:val="Document Map"/>
    <w:basedOn w:val="1"/>
    <w:uiPriority w:val="0"/>
    <w:pPr>
      <w:shd w:val="clear" w:color="auto" w:fill="000080"/>
    </w:pPr>
  </w:style>
  <w:style w:type="paragraph" w:styleId="42">
    <w:name w:val="toc 8"/>
    <w:basedOn w:val="1"/>
    <w:next w:val="1"/>
    <w:uiPriority w:val="0"/>
    <w:pPr>
      <w:ind w:left="2940" w:leftChars="1400"/>
    </w:pPr>
  </w:style>
  <w:style w:type="paragraph" w:styleId="43">
    <w:name w:val="toc 2"/>
    <w:basedOn w:val="1"/>
    <w:next w:val="1"/>
    <w:uiPriority w:val="0"/>
    <w:pPr>
      <w:ind w:left="420" w:leftChars="200"/>
    </w:pPr>
  </w:style>
  <w:style w:type="paragraph" w:styleId="44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45">
    <w:name w:val="index 3"/>
    <w:basedOn w:val="1"/>
    <w:next w:val="1"/>
    <w:uiPriority w:val="0"/>
    <w:pPr>
      <w:ind w:left="400" w:leftChars="400"/>
    </w:pPr>
  </w:style>
  <w:style w:type="paragraph" w:styleId="46">
    <w:name w:val="endnote text"/>
    <w:basedOn w:val="1"/>
    <w:uiPriority w:val="0"/>
    <w:pPr>
      <w:snapToGrid w:val="0"/>
      <w:jc w:val="left"/>
    </w:pPr>
  </w:style>
  <w:style w:type="paragraph" w:styleId="47">
    <w:name w:val="List Continue 3"/>
    <w:basedOn w:val="1"/>
    <w:uiPriority w:val="0"/>
    <w:pPr>
      <w:spacing w:after="120"/>
      <w:ind w:left="1080"/>
    </w:pPr>
  </w:style>
  <w:style w:type="paragraph" w:styleId="48">
    <w:name w:val="index 8"/>
    <w:basedOn w:val="1"/>
    <w:next w:val="1"/>
    <w:uiPriority w:val="0"/>
    <w:pPr>
      <w:ind w:left="1400" w:leftChars="1400"/>
    </w:pPr>
  </w:style>
  <w:style w:type="paragraph" w:styleId="49">
    <w:name w:val="index 5"/>
    <w:basedOn w:val="1"/>
    <w:next w:val="1"/>
    <w:uiPriority w:val="0"/>
    <w:pPr>
      <w:ind w:left="800" w:leftChars="800"/>
    </w:pPr>
  </w:style>
  <w:style w:type="paragraph" w:styleId="50">
    <w:name w:val="index 2"/>
    <w:basedOn w:val="1"/>
    <w:next w:val="1"/>
    <w:uiPriority w:val="0"/>
    <w:pPr>
      <w:ind w:left="200" w:leftChars="200"/>
    </w:pPr>
  </w:style>
  <w:style w:type="paragraph" w:styleId="51">
    <w:name w:val="annotation subject"/>
    <w:basedOn w:val="52"/>
    <w:next w:val="52"/>
    <w:uiPriority w:val="0"/>
    <w:pPr>
      <w:tabs>
        <w:tab w:val="left" w:pos="10"/>
      </w:tabs>
    </w:pPr>
    <w:rPr>
      <w:b/>
      <w:bCs/>
    </w:rPr>
  </w:style>
  <w:style w:type="paragraph" w:styleId="52">
    <w:name w:val="annotation text"/>
    <w:basedOn w:val="1"/>
    <w:uiPriority w:val="0"/>
    <w:pPr>
      <w:jc w:val="left"/>
    </w:pPr>
  </w:style>
  <w:style w:type="paragraph" w:styleId="53">
    <w:name w:val="Balloon Text"/>
    <w:basedOn w:val="1"/>
    <w:uiPriority w:val="0"/>
    <w:rPr>
      <w:sz w:val="16"/>
      <w:szCs w:val="16"/>
    </w:rPr>
  </w:style>
  <w:style w:type="paragraph" w:styleId="54">
    <w:name w:val="Closing"/>
    <w:basedOn w:val="1"/>
    <w:uiPriority w:val="0"/>
    <w:pPr>
      <w:ind w:left="4320"/>
    </w:pPr>
  </w:style>
  <w:style w:type="paragraph" w:styleId="55">
    <w:name w:val="toc 6"/>
    <w:basedOn w:val="1"/>
    <w:next w:val="1"/>
    <w:uiPriority w:val="0"/>
    <w:pPr>
      <w:ind w:left="2100" w:leftChars="1000"/>
    </w:pPr>
  </w:style>
  <w:style w:type="paragraph" w:styleId="56">
    <w:name w:val="toc 5"/>
    <w:basedOn w:val="1"/>
    <w:next w:val="1"/>
    <w:uiPriority w:val="0"/>
    <w:pPr>
      <w:ind w:left="1680" w:leftChars="800"/>
    </w:pPr>
  </w:style>
  <w:style w:type="paragraph" w:styleId="57">
    <w:name w:val="table of figures"/>
    <w:basedOn w:val="1"/>
    <w:next w:val="1"/>
    <w:uiPriority w:val="0"/>
    <w:pPr>
      <w:ind w:leftChars="200" w:hanging="200" w:hangingChars="200"/>
    </w:pPr>
  </w:style>
  <w:style w:type="paragraph" w:styleId="58">
    <w:name w:val="index 9"/>
    <w:basedOn w:val="1"/>
    <w:next w:val="1"/>
    <w:uiPriority w:val="0"/>
    <w:pPr>
      <w:ind w:left="1600" w:leftChars="1600"/>
    </w:pPr>
  </w:style>
  <w:style w:type="paragraph" w:styleId="59">
    <w:name w:val="toc 4"/>
    <w:basedOn w:val="1"/>
    <w:next w:val="1"/>
    <w:uiPriority w:val="0"/>
    <w:pPr>
      <w:ind w:left="1260" w:leftChars="600"/>
    </w:pPr>
  </w:style>
  <w:style w:type="paragraph" w:styleId="60">
    <w:name w:val="index 6"/>
    <w:basedOn w:val="1"/>
    <w:next w:val="1"/>
    <w:uiPriority w:val="0"/>
    <w:pPr>
      <w:ind w:left="1000" w:leftChars="1000"/>
    </w:pPr>
  </w:style>
  <w:style w:type="paragraph" w:styleId="61">
    <w:name w:val="List Continue"/>
    <w:basedOn w:val="1"/>
    <w:uiPriority w:val="0"/>
    <w:pPr>
      <w:spacing w:after="120"/>
      <w:ind w:left="360"/>
    </w:pPr>
  </w:style>
  <w:style w:type="paragraph" w:styleId="62">
    <w:name w:val="table of authorities"/>
    <w:basedOn w:val="1"/>
    <w:next w:val="1"/>
    <w:uiPriority w:val="0"/>
    <w:pPr>
      <w:ind w:left="420" w:leftChars="200"/>
    </w:pPr>
  </w:style>
  <w:style w:type="paragraph" w:styleId="63">
    <w:name w:val="index heading"/>
    <w:basedOn w:val="1"/>
    <w:next w:val="31"/>
    <w:uiPriority w:val="0"/>
    <w:rPr>
      <w:rFonts w:ascii="Arial" w:hAnsi="Arial" w:cs="Arial"/>
      <w:b/>
      <w:bCs/>
    </w:rPr>
  </w:style>
  <w:style w:type="paragraph" w:styleId="64">
    <w:name w:val="List Continue 4"/>
    <w:basedOn w:val="1"/>
    <w:uiPriority w:val="0"/>
    <w:pPr>
      <w:spacing w:after="120"/>
      <w:ind w:left="1440"/>
    </w:pPr>
  </w:style>
  <w:style w:type="paragraph" w:styleId="65">
    <w:name w:val="Body Text 2"/>
    <w:basedOn w:val="1"/>
    <w:uiPriority w:val="0"/>
    <w:pPr>
      <w:spacing w:after="120" w:line="480" w:lineRule="auto"/>
    </w:pPr>
  </w:style>
  <w:style w:type="paragraph" w:styleId="66">
    <w:name w:val="List 3"/>
    <w:basedOn w:val="1"/>
    <w:uiPriority w:val="0"/>
    <w:pPr>
      <w:ind w:left="1080" w:hanging="360"/>
    </w:pPr>
  </w:style>
  <w:style w:type="paragraph" w:styleId="67">
    <w:name w:val="Note Heading"/>
    <w:basedOn w:val="1"/>
    <w:next w:val="1"/>
    <w:uiPriority w:val="0"/>
  </w:style>
  <w:style w:type="paragraph" w:styleId="68">
    <w:name w:val="envelope return"/>
    <w:basedOn w:val="1"/>
    <w:uiPriority w:val="0"/>
    <w:rPr>
      <w:rFonts w:ascii="Arial" w:hAnsi="Arial" w:cs="Arial"/>
      <w:sz w:val="20"/>
    </w:rPr>
  </w:style>
  <w:style w:type="paragraph" w:styleId="69">
    <w:name w:val="List Continue 5"/>
    <w:basedOn w:val="1"/>
    <w:uiPriority w:val="0"/>
    <w:pPr>
      <w:spacing w:after="120"/>
      <w:ind w:left="1800"/>
    </w:pPr>
  </w:style>
  <w:style w:type="paragraph" w:styleId="70">
    <w:name w:val="List Number 2"/>
    <w:basedOn w:val="1"/>
    <w:uiPriority w:val="0"/>
    <w:pPr>
      <w:numPr>
        <w:ilvl w:val="0"/>
        <w:numId w:val="1"/>
      </w:numPr>
      <w:tabs>
        <w:tab w:val="clear" w:pos="10"/>
      </w:tabs>
    </w:pPr>
  </w:style>
  <w:style w:type="paragraph" w:styleId="71">
    <w:name w:val="header"/>
    <w:basedOn w:val="1"/>
    <w:uiPriority w:val="0"/>
    <w:pPr>
      <w:tabs>
        <w:tab w:val="center" w:pos="4153"/>
        <w:tab w:val="right" w:pos="8306"/>
        <w:tab w:val="clear" w:pos="10"/>
      </w:tabs>
    </w:pPr>
  </w:style>
  <w:style w:type="paragraph" w:styleId="72">
    <w:name w:val="HTML Address"/>
    <w:basedOn w:val="1"/>
    <w:uiPriority w:val="0"/>
    <w:rPr>
      <w:i/>
      <w:iCs/>
    </w:rPr>
  </w:style>
  <w:style w:type="paragraph" w:styleId="73">
    <w:name w:val="List Number 4"/>
    <w:basedOn w:val="1"/>
    <w:uiPriority w:val="0"/>
    <w:pPr>
      <w:numPr>
        <w:ilvl w:val="0"/>
        <w:numId w:val="2"/>
      </w:numPr>
      <w:tabs>
        <w:tab w:val="clear" w:pos="10"/>
      </w:tabs>
    </w:pPr>
  </w:style>
  <w:style w:type="paragraph" w:styleId="74">
    <w:name w:val="List Number 3"/>
    <w:basedOn w:val="1"/>
    <w:uiPriority w:val="0"/>
    <w:pPr>
      <w:numPr>
        <w:ilvl w:val="0"/>
        <w:numId w:val="3"/>
      </w:numPr>
      <w:tabs>
        <w:tab w:val="clear" w:pos="10"/>
      </w:tabs>
    </w:pPr>
  </w:style>
  <w:style w:type="paragraph" w:styleId="75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76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77">
    <w:name w:val="envelope address"/>
    <w:basedOn w:val="1"/>
    <w:uiPriority w:val="0"/>
    <w:pPr>
      <w:framePr w:w="7920" w:h="1980" w:hRule="exact" w:hSpace="141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78">
    <w:name w:val="Body Text Indent"/>
    <w:basedOn w:val="1"/>
    <w:uiPriority w:val="0"/>
    <w:pPr>
      <w:spacing w:after="120"/>
      <w:ind w:left="360"/>
    </w:pPr>
  </w:style>
  <w:style w:type="paragraph" w:styleId="79">
    <w:name w:val="List Number"/>
    <w:basedOn w:val="1"/>
    <w:uiPriority w:val="0"/>
    <w:pPr>
      <w:numPr>
        <w:ilvl w:val="0"/>
        <w:numId w:val="4"/>
      </w:numPr>
      <w:tabs>
        <w:tab w:val="clear" w:pos="10"/>
      </w:tabs>
    </w:pPr>
  </w:style>
  <w:style w:type="paragraph" w:styleId="80">
    <w:name w:val="List 2"/>
    <w:basedOn w:val="1"/>
    <w:uiPriority w:val="0"/>
    <w:pPr>
      <w:ind w:left="720" w:hanging="360"/>
    </w:pPr>
  </w:style>
  <w:style w:type="paragraph" w:styleId="81">
    <w:name w:val="Signature"/>
    <w:basedOn w:val="1"/>
    <w:uiPriority w:val="0"/>
    <w:pPr>
      <w:ind w:left="4320"/>
    </w:pPr>
  </w:style>
  <w:style w:type="paragraph" w:styleId="82">
    <w:name w:val="List Bullet 3"/>
    <w:basedOn w:val="1"/>
    <w:uiPriority w:val="0"/>
    <w:pPr>
      <w:numPr>
        <w:ilvl w:val="0"/>
        <w:numId w:val="5"/>
      </w:numPr>
      <w:tabs>
        <w:tab w:val="clear" w:pos="10"/>
      </w:tabs>
    </w:pPr>
  </w:style>
  <w:style w:type="paragraph" w:styleId="83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84">
    <w:name w:val="List Number 5"/>
    <w:basedOn w:val="1"/>
    <w:uiPriority w:val="0"/>
    <w:pPr>
      <w:numPr>
        <w:ilvl w:val="0"/>
        <w:numId w:val="6"/>
      </w:numPr>
      <w:tabs>
        <w:tab w:val="clear" w:pos="10"/>
      </w:tabs>
    </w:pPr>
  </w:style>
  <w:style w:type="paragraph" w:styleId="85">
    <w:name w:val="E-mail Signature"/>
    <w:basedOn w:val="1"/>
    <w:uiPriority w:val="0"/>
  </w:style>
  <w:style w:type="paragraph" w:styleId="86">
    <w:name w:val="List Bullet 5"/>
    <w:basedOn w:val="1"/>
    <w:uiPriority w:val="0"/>
    <w:pPr>
      <w:numPr>
        <w:ilvl w:val="0"/>
        <w:numId w:val="7"/>
      </w:numPr>
      <w:tabs>
        <w:tab w:val="clear" w:pos="10"/>
      </w:tabs>
    </w:pPr>
  </w:style>
  <w:style w:type="paragraph" w:styleId="87">
    <w:name w:val="Date"/>
    <w:basedOn w:val="1"/>
    <w:next w:val="1"/>
    <w:uiPriority w:val="0"/>
  </w:style>
  <w:style w:type="paragraph" w:styleId="88">
    <w:name w:val="List 5"/>
    <w:basedOn w:val="1"/>
    <w:uiPriority w:val="0"/>
    <w:pPr>
      <w:ind w:left="1800" w:hanging="360"/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List 4"/>
    <w:basedOn w:val="1"/>
    <w:uiPriority w:val="0"/>
    <w:pPr>
      <w:ind w:left="1440" w:hanging="360"/>
    </w:pPr>
  </w:style>
  <w:style w:type="paragraph" w:styleId="91">
    <w:name w:val="List Bullet"/>
    <w:basedOn w:val="1"/>
    <w:uiPriority w:val="0"/>
    <w:pPr>
      <w:numPr>
        <w:ilvl w:val="0"/>
        <w:numId w:val="8"/>
      </w:numPr>
      <w:tabs>
        <w:tab w:val="clear" w:pos="10"/>
      </w:tabs>
    </w:pPr>
  </w:style>
  <w:style w:type="paragraph" w:styleId="92">
    <w:name w:val="List Bullet 2"/>
    <w:basedOn w:val="1"/>
    <w:uiPriority w:val="0"/>
    <w:pPr>
      <w:numPr>
        <w:ilvl w:val="0"/>
        <w:numId w:val="9"/>
      </w:numPr>
      <w:tabs>
        <w:tab w:val="clear" w:pos="10"/>
      </w:tabs>
    </w:pPr>
  </w:style>
  <w:style w:type="paragraph" w:styleId="93">
    <w:name w:val="List Bullet 4"/>
    <w:basedOn w:val="1"/>
    <w:uiPriority w:val="0"/>
    <w:pPr>
      <w:numPr>
        <w:ilvl w:val="0"/>
        <w:numId w:val="10"/>
      </w:numPr>
      <w:tabs>
        <w:tab w:val="clear" w:pos="10"/>
      </w:tabs>
    </w:pPr>
  </w:style>
  <w:style w:type="paragraph" w:styleId="94">
    <w:name w:val="Normal (Web)"/>
    <w:basedOn w:val="1"/>
    <w:uiPriority w:val="0"/>
    <w:rPr>
      <w:sz w:val="24"/>
      <w:szCs w:val="24"/>
    </w:rPr>
  </w:style>
  <w:style w:type="paragraph" w:styleId="95">
    <w:name w:val="footer"/>
    <w:basedOn w:val="1"/>
    <w:uiPriority w:val="0"/>
    <w:pPr>
      <w:tabs>
        <w:tab w:val="center" w:pos="4153"/>
        <w:tab w:val="right" w:pos="8306"/>
        <w:tab w:val="clear" w:pos="10"/>
      </w:tabs>
    </w:pPr>
  </w:style>
  <w:style w:type="paragraph" w:styleId="96">
    <w:name w:val="Salutation"/>
    <w:basedOn w:val="1"/>
    <w:next w:val="1"/>
    <w:uiPriority w:val="0"/>
  </w:style>
  <w:style w:type="paragraph" w:styleId="97">
    <w:name w:val="Body Text Indent 2"/>
    <w:basedOn w:val="1"/>
    <w:uiPriority w:val="0"/>
    <w:pPr>
      <w:spacing w:after="120" w:line="480" w:lineRule="auto"/>
      <w:ind w:left="360"/>
    </w:pPr>
  </w:style>
  <w:style w:type="paragraph" w:styleId="98">
    <w:name w:val="Normal Indent"/>
    <w:basedOn w:val="1"/>
    <w:uiPriority w:val="0"/>
    <w:pPr>
      <w:ind w:left="708"/>
    </w:pPr>
  </w:style>
  <w:style w:type="paragraph" w:styleId="99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100">
    <w:name w:val="Block Text"/>
    <w:basedOn w:val="1"/>
    <w:uiPriority w:val="0"/>
    <w:pPr>
      <w:spacing w:after="120"/>
      <w:ind w:left="1440" w:right="1440"/>
    </w:pPr>
  </w:style>
  <w:style w:type="paragraph" w:styleId="101">
    <w:name w:val="Body Text"/>
    <w:basedOn w:val="1"/>
    <w:uiPriority w:val="0"/>
    <w:pPr>
      <w:spacing w:after="120"/>
    </w:pPr>
  </w:style>
  <w:style w:type="paragraph" w:styleId="102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03">
    <w:name w:val="Body Text First Indent"/>
    <w:basedOn w:val="101"/>
    <w:uiPriority w:val="0"/>
    <w:pPr>
      <w:ind w:firstLine="210"/>
    </w:pPr>
  </w:style>
  <w:style w:type="paragraph" w:styleId="104">
    <w:name w:val="Body Text First Indent 2"/>
    <w:basedOn w:val="78"/>
    <w:uiPriority w:val="0"/>
    <w:pPr>
      <w:ind w:firstLine="210"/>
    </w:pPr>
  </w:style>
  <w:style w:type="paragraph" w:styleId="105">
    <w:name w:val="Plain Text"/>
    <w:basedOn w:val="1"/>
    <w:uiPriority w:val="0"/>
    <w:rPr>
      <w:rFonts w:ascii="Courier New" w:hAnsi="Courier New" w:cs="Courier New"/>
      <w:sz w:val="20"/>
    </w:rPr>
  </w:style>
  <w:style w:type="paragraph" w:styleId="106">
    <w:name w:val="Title"/>
    <w:basedOn w:val="1"/>
    <w:qFormat/>
    <w:uiPriority w:val="0"/>
    <w:pPr>
      <w:widowControl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s-ES"/>
    </w:rPr>
  </w:style>
  <w:style w:type="table" w:styleId="107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09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1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9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2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3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29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1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3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3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4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6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1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3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5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7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9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50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2024-07-01T15:51:00Z</dcterms:created>
  <dc:creator>Temporal</dc:creator>
  <cp:lastModifiedBy>Temporal</cp:lastModifiedBy>
  <dcterms:modified xsi:type="dcterms:W3CDTF">2024-11-19T22:05:06Z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2058-12.2.0.18638</vt:lpwstr>
  </property>
  <property fmtid="{D5CDD505-2E9C-101B-9397-08002B2CF9AE}" pid="3" name="ICV">
    <vt:lpwstr>61DBCD833EB941339553BC7F0CE25042_12</vt:lpwstr>
  </property>
</Properties>
</file>